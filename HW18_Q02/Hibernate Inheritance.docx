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0BB43" w14:textId="02B5E743" w:rsidR="00257BFD" w:rsidRPr="00FC2270" w:rsidRDefault="000F61F5" w:rsidP="000F61F5">
      <w:pPr>
        <w:pStyle w:val="Title"/>
        <w:jc w:val="both"/>
        <w:rPr>
          <w:rFonts w:asciiTheme="majorBidi" w:hAnsiTheme="majorBidi"/>
          <w:b/>
          <w:bCs/>
          <w:sz w:val="72"/>
          <w:szCs w:val="72"/>
        </w:rPr>
      </w:pPr>
      <w:r w:rsidRPr="00FC2270">
        <w:rPr>
          <w:rFonts w:hint="cs"/>
          <w:sz w:val="32"/>
          <w:szCs w:val="32"/>
          <w:rtl/>
        </w:rPr>
        <w:t xml:space="preserve"> </w:t>
      </w:r>
      <w:r w:rsidRPr="00FC2270">
        <w:rPr>
          <w:rFonts w:asciiTheme="majorBidi" w:hAnsiTheme="majorBidi"/>
          <w:b/>
          <w:bCs/>
          <w:sz w:val="72"/>
          <w:szCs w:val="72"/>
        </w:rPr>
        <w:t>Hibernate Inheritance</w:t>
      </w:r>
    </w:p>
    <w:p w14:paraId="38CA1BF0" w14:textId="77777777" w:rsidR="000F61F5" w:rsidRPr="00FC2270" w:rsidRDefault="000F61F5" w:rsidP="000F61F5">
      <w:pPr>
        <w:rPr>
          <w:sz w:val="32"/>
          <w:szCs w:val="32"/>
        </w:rPr>
      </w:pPr>
    </w:p>
    <w:p w14:paraId="482BA56D" w14:textId="77777777" w:rsidR="0016265B" w:rsidRPr="00FC2270" w:rsidRDefault="000F61F5" w:rsidP="0016265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48"/>
          <w:szCs w:val="48"/>
        </w:rPr>
      </w:pPr>
      <w:r w:rsidRPr="00FC2270">
        <w:rPr>
          <w:rFonts w:asciiTheme="majorBidi" w:hAnsiTheme="majorBidi" w:cstheme="majorBidi"/>
          <w:sz w:val="48"/>
          <w:szCs w:val="48"/>
        </w:rPr>
        <w:t>MappedSuperclass </w:t>
      </w:r>
    </w:p>
    <w:p w14:paraId="25138504" w14:textId="297D54D1" w:rsidR="000F61F5" w:rsidRPr="00FC2270" w:rsidRDefault="000F61F5" w:rsidP="0016265B">
      <w:pPr>
        <w:rPr>
          <w:rFonts w:asciiTheme="majorBidi" w:hAnsiTheme="majorBidi" w:cstheme="majorBidi"/>
          <w:sz w:val="32"/>
          <w:szCs w:val="32"/>
        </w:rPr>
      </w:pPr>
      <w:r w:rsidRPr="00FC2270">
        <w:rPr>
          <w:rFonts w:asciiTheme="majorBidi" w:hAnsiTheme="majorBidi" w:cstheme="majorBidi"/>
          <w:sz w:val="32"/>
          <w:szCs w:val="32"/>
        </w:rPr>
        <w:t>the parent classes, can’t be entities</w:t>
      </w:r>
    </w:p>
    <w:p w14:paraId="0C1275E3" w14:textId="77777777" w:rsidR="0016265B" w:rsidRPr="00FC2270" w:rsidRDefault="0016265B" w:rsidP="0016265B">
      <w:pPr>
        <w:rPr>
          <w:rFonts w:asciiTheme="majorBidi" w:hAnsiTheme="majorBidi" w:cstheme="majorBidi"/>
          <w:sz w:val="32"/>
          <w:szCs w:val="32"/>
        </w:rPr>
      </w:pPr>
    </w:p>
    <w:p w14:paraId="44647A48" w14:textId="77777777" w:rsidR="0016265B" w:rsidRPr="00FC2270" w:rsidRDefault="000F61F5" w:rsidP="0016265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48"/>
          <w:szCs w:val="48"/>
        </w:rPr>
      </w:pPr>
      <w:r w:rsidRPr="00FC2270">
        <w:rPr>
          <w:rFonts w:asciiTheme="majorBidi" w:hAnsiTheme="majorBidi" w:cstheme="majorBidi"/>
          <w:sz w:val="48"/>
          <w:szCs w:val="48"/>
        </w:rPr>
        <w:t xml:space="preserve">Single Table </w:t>
      </w:r>
    </w:p>
    <w:p w14:paraId="78E2B1A2" w14:textId="6910CBB9" w:rsidR="000F61F5" w:rsidRPr="00FC2270" w:rsidRDefault="000F61F5" w:rsidP="0016265B">
      <w:pPr>
        <w:rPr>
          <w:rFonts w:asciiTheme="majorBidi" w:hAnsiTheme="majorBidi" w:cstheme="majorBidi"/>
          <w:sz w:val="32"/>
          <w:szCs w:val="32"/>
        </w:rPr>
      </w:pPr>
      <w:r w:rsidRPr="00FC2270">
        <w:rPr>
          <w:rFonts w:asciiTheme="majorBidi" w:hAnsiTheme="majorBidi" w:cstheme="majorBidi"/>
          <w:sz w:val="32"/>
          <w:szCs w:val="32"/>
        </w:rPr>
        <w:t>The entities from different classes with a common ancestor are placed in a single table.</w:t>
      </w:r>
    </w:p>
    <w:p w14:paraId="5201391D" w14:textId="53F21B08" w:rsidR="0016265B" w:rsidRPr="00FC2270" w:rsidRDefault="0016265B" w:rsidP="0016265B">
      <w:pPr>
        <w:rPr>
          <w:rFonts w:asciiTheme="majorBidi" w:hAnsiTheme="majorBidi" w:cstheme="majorBidi"/>
          <w:sz w:val="32"/>
          <w:szCs w:val="32"/>
          <w:rtl/>
        </w:rPr>
      </w:pPr>
      <w:r w:rsidRPr="00FC2270">
        <w:rPr>
          <w:rFonts w:asciiTheme="majorBidi" w:hAnsiTheme="majorBidi" w:cstheme="majorBidi"/>
          <w:sz w:val="32"/>
          <w:szCs w:val="32"/>
        </w:rPr>
        <w:t>Use @DiscriminatorColumn to tell the difference between tables.</w:t>
      </w:r>
    </w:p>
    <w:p w14:paraId="0EADDCCD" w14:textId="68D5E56E" w:rsidR="0016265B" w:rsidRPr="00FC2270" w:rsidRDefault="0016265B" w:rsidP="0016265B">
      <w:pPr>
        <w:rPr>
          <w:rFonts w:asciiTheme="majorBidi" w:hAnsiTheme="majorBidi" w:cstheme="majorBidi"/>
          <w:sz w:val="32"/>
          <w:szCs w:val="32"/>
        </w:rPr>
      </w:pPr>
      <w:r w:rsidRPr="00FC2270">
        <w:rPr>
          <w:rFonts w:asciiTheme="majorBidi" w:hAnsiTheme="majorBidi" w:cstheme="majorBidi"/>
          <w:sz w:val="32"/>
          <w:szCs w:val="32"/>
        </w:rPr>
        <w:t>Performance is high but we have more null fields</w:t>
      </w:r>
    </w:p>
    <w:p w14:paraId="4F3DF237" w14:textId="77777777" w:rsidR="0016265B" w:rsidRPr="00FC2270" w:rsidRDefault="0016265B" w:rsidP="0016265B">
      <w:pPr>
        <w:rPr>
          <w:rFonts w:asciiTheme="majorBidi" w:hAnsiTheme="majorBidi" w:cstheme="majorBidi"/>
          <w:sz w:val="32"/>
          <w:szCs w:val="32"/>
        </w:rPr>
      </w:pPr>
    </w:p>
    <w:p w14:paraId="72E4B3D9" w14:textId="77777777" w:rsidR="0016265B" w:rsidRPr="00FC2270" w:rsidRDefault="000F61F5" w:rsidP="0016265B">
      <w:pPr>
        <w:numPr>
          <w:ilvl w:val="0"/>
          <w:numId w:val="13"/>
        </w:numPr>
        <w:rPr>
          <w:rFonts w:asciiTheme="majorBidi" w:hAnsiTheme="majorBidi" w:cstheme="majorBidi"/>
          <w:sz w:val="48"/>
          <w:szCs w:val="48"/>
        </w:rPr>
      </w:pPr>
      <w:r w:rsidRPr="000F61F5">
        <w:rPr>
          <w:rFonts w:asciiTheme="majorBidi" w:hAnsiTheme="majorBidi" w:cstheme="majorBidi"/>
          <w:sz w:val="48"/>
          <w:szCs w:val="48"/>
        </w:rPr>
        <w:t xml:space="preserve">Joined Table </w:t>
      </w:r>
    </w:p>
    <w:p w14:paraId="2BC5831F" w14:textId="540585A3" w:rsidR="000F61F5" w:rsidRPr="00FC2270" w:rsidRDefault="000F61F5" w:rsidP="0016265B">
      <w:pPr>
        <w:rPr>
          <w:rFonts w:asciiTheme="majorBidi" w:hAnsiTheme="majorBidi" w:cstheme="majorBidi"/>
          <w:sz w:val="32"/>
          <w:szCs w:val="32"/>
        </w:rPr>
      </w:pPr>
      <w:r w:rsidRPr="000F61F5">
        <w:rPr>
          <w:rFonts w:asciiTheme="majorBidi" w:hAnsiTheme="majorBidi" w:cstheme="majorBidi"/>
          <w:sz w:val="32"/>
          <w:szCs w:val="32"/>
        </w:rPr>
        <w:t>Each class has its table, and querying a subclass entity requires joining the tables.</w:t>
      </w:r>
    </w:p>
    <w:p w14:paraId="64DD935C" w14:textId="78640CC9" w:rsidR="0016265B" w:rsidRPr="00FC2270" w:rsidRDefault="00FC2270" w:rsidP="0016265B">
      <w:pPr>
        <w:rPr>
          <w:rFonts w:asciiTheme="majorBidi" w:hAnsiTheme="majorBidi" w:cstheme="majorBidi"/>
          <w:sz w:val="32"/>
          <w:szCs w:val="32"/>
        </w:rPr>
      </w:pPr>
      <w:r w:rsidRPr="00FC2270">
        <w:rPr>
          <w:rFonts w:asciiTheme="majorBidi" w:hAnsiTheme="majorBidi" w:cstheme="majorBidi"/>
          <w:sz w:val="32"/>
          <w:szCs w:val="32"/>
        </w:rPr>
        <w:t>Performance is lower than the SINGLE TABLE and we have fewer null fields</w:t>
      </w:r>
    </w:p>
    <w:p w14:paraId="3C614EC5" w14:textId="77777777" w:rsidR="00FC2270" w:rsidRDefault="00FC2270" w:rsidP="0016265B">
      <w:pPr>
        <w:rPr>
          <w:rFonts w:asciiTheme="majorBidi" w:hAnsiTheme="majorBidi" w:cstheme="majorBidi"/>
          <w:sz w:val="32"/>
          <w:szCs w:val="32"/>
          <w:rtl/>
        </w:rPr>
      </w:pPr>
    </w:p>
    <w:p w14:paraId="09A342A7" w14:textId="77777777" w:rsidR="00FC2270" w:rsidRPr="00FC2270" w:rsidRDefault="00FC2270" w:rsidP="0016265B">
      <w:pPr>
        <w:rPr>
          <w:rFonts w:asciiTheme="majorBidi" w:hAnsiTheme="majorBidi" w:cstheme="majorBidi"/>
          <w:sz w:val="32"/>
          <w:szCs w:val="32"/>
        </w:rPr>
      </w:pPr>
    </w:p>
    <w:p w14:paraId="5054AC73" w14:textId="77777777" w:rsidR="00FC2270" w:rsidRPr="000F61F5" w:rsidRDefault="00FC2270" w:rsidP="0016265B">
      <w:pPr>
        <w:rPr>
          <w:rFonts w:asciiTheme="majorBidi" w:hAnsiTheme="majorBidi" w:cstheme="majorBidi"/>
          <w:sz w:val="32"/>
          <w:szCs w:val="32"/>
        </w:rPr>
      </w:pPr>
    </w:p>
    <w:p w14:paraId="48409BEA" w14:textId="77777777" w:rsidR="0016265B" w:rsidRPr="00FC2270" w:rsidRDefault="000F61F5" w:rsidP="0016265B">
      <w:pPr>
        <w:numPr>
          <w:ilvl w:val="0"/>
          <w:numId w:val="13"/>
        </w:numPr>
        <w:rPr>
          <w:rFonts w:asciiTheme="majorBidi" w:hAnsiTheme="majorBidi" w:cstheme="majorBidi"/>
          <w:sz w:val="48"/>
          <w:szCs w:val="48"/>
        </w:rPr>
      </w:pPr>
      <w:r w:rsidRPr="000F61F5">
        <w:rPr>
          <w:rFonts w:asciiTheme="majorBidi" w:hAnsiTheme="majorBidi" w:cstheme="majorBidi"/>
          <w:sz w:val="48"/>
          <w:szCs w:val="48"/>
        </w:rPr>
        <w:lastRenderedPageBreak/>
        <w:t xml:space="preserve">Table per Class </w:t>
      </w:r>
    </w:p>
    <w:p w14:paraId="53440C0F" w14:textId="6E943EF8" w:rsidR="000F61F5" w:rsidRPr="00FC2270" w:rsidRDefault="000F61F5" w:rsidP="0016265B">
      <w:pPr>
        <w:rPr>
          <w:rFonts w:asciiTheme="majorBidi" w:hAnsiTheme="majorBidi" w:cstheme="majorBidi"/>
          <w:sz w:val="32"/>
          <w:szCs w:val="32"/>
        </w:rPr>
      </w:pPr>
      <w:r w:rsidRPr="000F61F5">
        <w:rPr>
          <w:rFonts w:asciiTheme="majorBidi" w:hAnsiTheme="majorBidi" w:cstheme="majorBidi"/>
          <w:sz w:val="32"/>
          <w:szCs w:val="32"/>
        </w:rPr>
        <w:t>All the properties of a class are in its table, so no join is required.</w:t>
      </w:r>
    </w:p>
    <w:p w14:paraId="557C0E02" w14:textId="5740A588" w:rsidR="00FC2270" w:rsidRDefault="00FC2270" w:rsidP="0016265B">
      <w:pPr>
        <w:rPr>
          <w:rFonts w:asciiTheme="majorBidi" w:hAnsiTheme="majorBidi" w:cstheme="majorBidi"/>
          <w:sz w:val="32"/>
          <w:szCs w:val="32"/>
          <w:rtl/>
        </w:rPr>
      </w:pPr>
      <w:r w:rsidRPr="00FC2270">
        <w:rPr>
          <w:rFonts w:asciiTheme="majorBidi" w:hAnsiTheme="majorBidi" w:cstheme="majorBidi"/>
          <w:sz w:val="32"/>
          <w:szCs w:val="32"/>
        </w:rPr>
        <w:t>Repeated query and insert query for parent class is difficult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</w:p>
    <w:p w14:paraId="3D99A63F" w14:textId="77777777" w:rsidR="00FC2270" w:rsidRDefault="00FC2270" w:rsidP="0016265B">
      <w:pPr>
        <w:rPr>
          <w:rFonts w:asciiTheme="majorBidi" w:hAnsiTheme="majorBidi" w:cstheme="majorBidi"/>
          <w:sz w:val="32"/>
          <w:szCs w:val="32"/>
          <w:rtl/>
        </w:rPr>
      </w:pPr>
    </w:p>
    <w:p w14:paraId="673E36F3" w14:textId="77777777" w:rsidR="00FC2270" w:rsidRDefault="00FC2270" w:rsidP="0016265B">
      <w:pPr>
        <w:rPr>
          <w:rFonts w:asciiTheme="majorBidi" w:hAnsiTheme="majorBidi" w:cstheme="majorBidi"/>
          <w:sz w:val="32"/>
          <w:szCs w:val="32"/>
          <w:rtl/>
        </w:rPr>
      </w:pPr>
    </w:p>
    <w:p w14:paraId="15ED51BE" w14:textId="1D93F59C" w:rsidR="00FC2270" w:rsidRDefault="00FC2270" w:rsidP="00FC2270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نتیجه: </w:t>
      </w:r>
    </w:p>
    <w:p w14:paraId="16C12FF9" w14:textId="57D4AC48" w:rsidR="00FC2270" w:rsidRPr="000F61F5" w:rsidRDefault="00FC2270" w:rsidP="00FC2270">
      <w:pPr>
        <w:bidi/>
        <w:rPr>
          <w:rFonts w:asciiTheme="majorBidi" w:hAnsiTheme="majorBidi" w:cstheme="majorBidi" w:hint="cs"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>با توجه به صورت مساله و موجودیت بودن خود کلاس پدر</w:t>
      </w:r>
      <w:r w:rsidR="00731264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و همچنین جهت پیاده سازی ریپازیتوری </w:t>
      </w:r>
      <w:r w:rsidR="00731264">
        <w:rPr>
          <w:rFonts w:asciiTheme="majorBidi" w:hAnsiTheme="majorBidi" w:cstheme="majorBidi"/>
          <w:sz w:val="32"/>
          <w:szCs w:val="32"/>
          <w:lang w:bidi="fa-IR"/>
        </w:rPr>
        <w:t>PersopnRepository</w:t>
      </w:r>
      <w:r w:rsidR="00731264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و داشتن متدهای </w:t>
      </w:r>
      <w:r w:rsidR="00731264">
        <w:rPr>
          <w:rFonts w:asciiTheme="majorBidi" w:hAnsiTheme="majorBidi" w:cstheme="majorBidi"/>
          <w:sz w:val="32"/>
          <w:szCs w:val="32"/>
          <w:lang w:bidi="fa-IR"/>
        </w:rPr>
        <w:t>crud</w:t>
      </w:r>
      <w:r w:rsidR="00731264"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در این ریپازیتوری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از </w:t>
      </w:r>
      <w:r>
        <w:rPr>
          <w:rFonts w:asciiTheme="majorBidi" w:hAnsiTheme="majorBidi" w:cstheme="majorBidi"/>
          <w:sz w:val="32"/>
          <w:szCs w:val="32"/>
          <w:lang w:bidi="fa-IR"/>
        </w:rPr>
        <w:t>Joined Table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استفاده کردم</w:t>
      </w:r>
      <w:r w:rsidR="00731264">
        <w:rPr>
          <w:rFonts w:asciiTheme="majorBidi" w:hAnsiTheme="majorBidi" w:cstheme="majorBidi" w:hint="cs"/>
          <w:sz w:val="32"/>
          <w:szCs w:val="32"/>
          <w:rtl/>
          <w:lang w:bidi="fa-IR"/>
        </w:rPr>
        <w:t>.</w:t>
      </w:r>
    </w:p>
    <w:p w14:paraId="743BDEFF" w14:textId="77777777" w:rsidR="000F61F5" w:rsidRPr="00FC2270" w:rsidRDefault="000F61F5" w:rsidP="000F61F5">
      <w:pPr>
        <w:rPr>
          <w:sz w:val="32"/>
          <w:szCs w:val="32"/>
          <w:rtl/>
        </w:rPr>
      </w:pPr>
    </w:p>
    <w:p w14:paraId="2D79A406" w14:textId="77777777" w:rsidR="000F61F5" w:rsidRPr="00FC2270" w:rsidRDefault="000F61F5" w:rsidP="000F61F5">
      <w:pPr>
        <w:rPr>
          <w:sz w:val="32"/>
          <w:szCs w:val="32"/>
          <w:rtl/>
        </w:rPr>
      </w:pPr>
    </w:p>
    <w:p w14:paraId="587B317A" w14:textId="77777777" w:rsidR="000F61F5" w:rsidRPr="00FC2270" w:rsidRDefault="000F61F5" w:rsidP="000F61F5">
      <w:pPr>
        <w:rPr>
          <w:sz w:val="32"/>
          <w:szCs w:val="32"/>
        </w:rPr>
      </w:pPr>
    </w:p>
    <w:sectPr w:rsidR="000F61F5" w:rsidRPr="00FC22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D541C7"/>
    <w:multiLevelType w:val="multilevel"/>
    <w:tmpl w:val="6974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632E04"/>
    <w:multiLevelType w:val="hybridMultilevel"/>
    <w:tmpl w:val="F3EAE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B1057"/>
    <w:multiLevelType w:val="multilevel"/>
    <w:tmpl w:val="6974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7D73D8"/>
    <w:multiLevelType w:val="hybridMultilevel"/>
    <w:tmpl w:val="5762C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5387186">
    <w:abstractNumId w:val="8"/>
  </w:num>
  <w:num w:numId="2" w16cid:durableId="8652720">
    <w:abstractNumId w:val="6"/>
  </w:num>
  <w:num w:numId="3" w16cid:durableId="1754080827">
    <w:abstractNumId w:val="5"/>
  </w:num>
  <w:num w:numId="4" w16cid:durableId="386296078">
    <w:abstractNumId w:val="4"/>
  </w:num>
  <w:num w:numId="5" w16cid:durableId="1215431630">
    <w:abstractNumId w:val="7"/>
  </w:num>
  <w:num w:numId="6" w16cid:durableId="1698240825">
    <w:abstractNumId w:val="3"/>
  </w:num>
  <w:num w:numId="7" w16cid:durableId="470637126">
    <w:abstractNumId w:val="2"/>
  </w:num>
  <w:num w:numId="8" w16cid:durableId="161050491">
    <w:abstractNumId w:val="1"/>
  </w:num>
  <w:num w:numId="9" w16cid:durableId="448279310">
    <w:abstractNumId w:val="0"/>
  </w:num>
  <w:num w:numId="10" w16cid:durableId="540822152">
    <w:abstractNumId w:val="11"/>
  </w:num>
  <w:num w:numId="11" w16cid:durableId="1786383630">
    <w:abstractNumId w:val="12"/>
  </w:num>
  <w:num w:numId="12" w16cid:durableId="163597647">
    <w:abstractNumId w:val="9"/>
  </w:num>
  <w:num w:numId="13" w16cid:durableId="1531844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1F5"/>
    <w:rsid w:val="0015074B"/>
    <w:rsid w:val="0016265B"/>
    <w:rsid w:val="00257BFD"/>
    <w:rsid w:val="0029639D"/>
    <w:rsid w:val="00326F90"/>
    <w:rsid w:val="005C79C6"/>
    <w:rsid w:val="00731264"/>
    <w:rsid w:val="00AA1D8D"/>
    <w:rsid w:val="00B47730"/>
    <w:rsid w:val="00CB0664"/>
    <w:rsid w:val="00FC22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6699EF"/>
  <w14:defaultImageDpi w14:val="300"/>
  <w15:docId w15:val="{B6541195-EDF5-4F6B-984F-72AB12BD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Maryam</cp:lastModifiedBy>
  <cp:revision>2</cp:revision>
  <dcterms:created xsi:type="dcterms:W3CDTF">2013-12-23T23:15:00Z</dcterms:created>
  <dcterms:modified xsi:type="dcterms:W3CDTF">2025-04-21T12:00:00Z</dcterms:modified>
  <cp:category/>
</cp:coreProperties>
</file>